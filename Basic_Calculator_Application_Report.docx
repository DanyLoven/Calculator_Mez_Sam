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C5569" w14:textId="77777777" w:rsidR="00AD563F" w:rsidRDefault="0084150A">
      <w:pPr>
        <w:pStyle w:val="Titre1"/>
      </w:pPr>
      <w:r>
        <w:t>Basic Calculator Application Report</w:t>
      </w:r>
    </w:p>
    <w:p w14:paraId="4BDC556A" w14:textId="77777777" w:rsidR="00AD563F" w:rsidRDefault="0084150A">
      <w:pPr>
        <w:pStyle w:val="Titre2"/>
      </w:pPr>
      <w:r>
        <w:t>Project Overview</w:t>
      </w:r>
    </w:p>
    <w:p w14:paraId="4BDC556B" w14:textId="77777777" w:rsidR="00AD563F" w:rsidRDefault="0084150A">
      <w:r>
        <w:t>The project is a basic calculator application built using Windows Forms in C#. The calculator supports basic arithmetic operations, square root calculation, modulo operation, and error handling. The application also supports horizontal scrolling to handle long expressions.</w:t>
      </w:r>
    </w:p>
    <w:p w14:paraId="4BDC556C" w14:textId="77777777" w:rsidR="00AD563F" w:rsidRDefault="0084150A">
      <w:pPr>
        <w:pStyle w:val="Titre2"/>
      </w:pPr>
      <w:r>
        <w:t>Key Components</w:t>
      </w:r>
    </w:p>
    <w:p w14:paraId="4BDC556D" w14:textId="77777777" w:rsidR="00AD563F" w:rsidRDefault="0084150A">
      <w:pPr>
        <w:pStyle w:val="Titre3"/>
      </w:pPr>
      <w:r>
        <w:t>txtDisplay (TextBox)</w:t>
      </w:r>
    </w:p>
    <w:p w14:paraId="4BDC556E" w14:textId="77777777" w:rsidR="00AD563F" w:rsidRDefault="0084150A">
      <w:r>
        <w:t>Purpose: This is the main display area for the calculator where the user inputs numbers and operations, and views the results.</w:t>
      </w:r>
    </w:p>
    <w:p w14:paraId="4BDC556F" w14:textId="77777777" w:rsidR="00AD563F" w:rsidRDefault="0084150A">
      <w:r>
        <w:t>Properties:</w:t>
      </w:r>
    </w:p>
    <w:p w14:paraId="4BDC5570" w14:textId="77777777" w:rsidR="00AD563F" w:rsidRDefault="0084150A">
      <w:pPr>
        <w:pStyle w:val="Listepuces"/>
      </w:pPr>
      <w:r>
        <w:t>Multiline: Set to false to ensure the TextBox is single-line.</w:t>
      </w:r>
      <w:r>
        <w:br/>
        <w:t>ScrollBars: Set to Horizontal to enable horizontal scrolling for long expressions.</w:t>
      </w:r>
    </w:p>
    <w:p w14:paraId="4BDC5571" w14:textId="77777777" w:rsidR="00AD563F" w:rsidRDefault="0084150A">
      <w:pPr>
        <w:pStyle w:val="Titre3"/>
      </w:pPr>
      <w:r>
        <w:t>Buttons</w:t>
      </w:r>
    </w:p>
    <w:p w14:paraId="4BDC5572" w14:textId="77777777" w:rsidR="00AD563F" w:rsidRDefault="0084150A">
      <w:pPr>
        <w:pStyle w:val="Listepuces"/>
      </w:pPr>
      <w:r>
        <w:t>Number buttons (button0 to button9): Used to input digits.</w:t>
      </w:r>
      <w:r>
        <w:br/>
        <w:t>Operation buttons (bPlus, bDiv, bMutiplication, bSous, btModulo): Used to input arithmetic operations.</w:t>
      </w:r>
      <w:r>
        <w:br/>
        <w:t>Function buttons (bEqual, bClear, btnClear1, bSqrt, bpoint): Used for equals, clear, backspace, square root, and decimal point functions.</w:t>
      </w:r>
    </w:p>
    <w:p w14:paraId="4BDC5573" w14:textId="77777777" w:rsidR="00AD563F" w:rsidRDefault="0084150A">
      <w:pPr>
        <w:pStyle w:val="Titre2"/>
      </w:pPr>
      <w:r>
        <w:t>Event Handlers</w:t>
      </w:r>
    </w:p>
    <w:p w14:paraId="4BDC5574" w14:textId="77777777" w:rsidR="00AD563F" w:rsidRDefault="0084150A">
      <w:pPr>
        <w:pStyle w:val="Titre3"/>
      </w:pPr>
      <w:r>
        <w:t>Number_Click</w:t>
      </w:r>
    </w:p>
    <w:p w14:paraId="4BDC5575" w14:textId="77777777" w:rsidR="00AD563F" w:rsidRDefault="0084150A">
      <w:r>
        <w:t>Handles clicks on number buttons. Appends the clicked number to txtDisplay and moves the cursor to the end.</w:t>
      </w:r>
    </w:p>
    <w:p w14:paraId="4BDC5576" w14:textId="77777777" w:rsidR="00AD563F" w:rsidRDefault="0084150A">
      <w:pPr>
        <w:pStyle w:val="Titre3"/>
      </w:pPr>
      <w:r>
        <w:t>Operation_Click</w:t>
      </w:r>
    </w:p>
    <w:p w14:paraId="4BDC5577" w14:textId="77777777" w:rsidR="00AD563F" w:rsidRDefault="0084150A">
      <w:r>
        <w:t>Handles clicks on operation buttons. Appends the operation symbol to txtDisplay with spaces on both sides and moves the cursor to the end.</w:t>
      </w:r>
    </w:p>
    <w:p w14:paraId="4BDC5578" w14:textId="77777777" w:rsidR="00AD563F" w:rsidRDefault="0084150A">
      <w:pPr>
        <w:pStyle w:val="Titre3"/>
      </w:pPr>
      <w:r>
        <w:t>btnPoint_Click</w:t>
      </w:r>
    </w:p>
    <w:p w14:paraId="4BDC5579" w14:textId="77777777" w:rsidR="00AD563F" w:rsidRDefault="0084150A">
      <w:r>
        <w:t>Handles clicks on the decimal point button. Appends a decimal point to txtDisplay if it doesn't already end with one, and moves the cursor to the end.</w:t>
      </w:r>
    </w:p>
    <w:p w14:paraId="4BDC557A" w14:textId="77777777" w:rsidR="00AD563F" w:rsidRDefault="0084150A">
      <w:pPr>
        <w:pStyle w:val="Titre3"/>
      </w:pPr>
      <w:r>
        <w:t>btnEquals_Click</w:t>
      </w:r>
    </w:p>
    <w:p w14:paraId="4BDC557B" w14:textId="77777777" w:rsidR="00AD563F" w:rsidRDefault="0084150A">
      <w:r>
        <w:t>Handles clicks on the equals button. Evaluates the expression in txtDisplay using DataTable.Compute and displays the result. If an error occurs (e.g., invalid expression), it displays "Error!".</w:t>
      </w:r>
    </w:p>
    <w:p w14:paraId="4BDC557C" w14:textId="77777777" w:rsidR="00AD563F" w:rsidRDefault="0084150A">
      <w:pPr>
        <w:pStyle w:val="Titre3"/>
      </w:pPr>
      <w:r>
        <w:lastRenderedPageBreak/>
        <w:t>btnClear_Click</w:t>
      </w:r>
    </w:p>
    <w:p w14:paraId="4BDC557D" w14:textId="77777777" w:rsidR="00AD563F" w:rsidRDefault="0084150A">
      <w:r>
        <w:t>Clears the txtDisplay TextBox.</w:t>
      </w:r>
    </w:p>
    <w:p w14:paraId="4BDC557E" w14:textId="77777777" w:rsidR="00AD563F" w:rsidRDefault="0084150A">
      <w:pPr>
        <w:pStyle w:val="Titre3"/>
      </w:pPr>
      <w:r>
        <w:t>btnSqrt_Click</w:t>
      </w:r>
    </w:p>
    <w:p w14:paraId="4BDC557F" w14:textId="77777777" w:rsidR="00AD563F" w:rsidRDefault="0084150A">
      <w:r>
        <w:t>Calculates the square root of the current value in txtDisplay. Displays "Error!" if the value is invalid.</w:t>
      </w:r>
    </w:p>
    <w:p w14:paraId="4BDC5580" w14:textId="77777777" w:rsidR="00AD563F" w:rsidRDefault="0084150A">
      <w:pPr>
        <w:pStyle w:val="Titre3"/>
      </w:pPr>
      <w:r>
        <w:t>btnBackspace_Click</w:t>
      </w:r>
    </w:p>
    <w:p w14:paraId="4BDC5581" w14:textId="77777777" w:rsidR="00AD563F" w:rsidRDefault="0084150A">
      <w:r>
        <w:t>Deletes the last character in txtDisplay and moves the cursor to the end.</w:t>
      </w:r>
    </w:p>
    <w:p w14:paraId="4BDC5582" w14:textId="77777777" w:rsidR="00AD563F" w:rsidRDefault="0084150A">
      <w:pPr>
        <w:pStyle w:val="Titre3"/>
      </w:pPr>
      <w:r>
        <w:t>txtDisplay_TextChanged</w:t>
      </w:r>
    </w:p>
    <w:p w14:paraId="4BDC5583" w14:textId="77777777" w:rsidR="00AD563F" w:rsidRDefault="0084150A">
      <w:r>
        <w:t>Placeholder for handling text changed events in txtDisplay.</w:t>
      </w:r>
    </w:p>
    <w:p w14:paraId="4BDC5584" w14:textId="77777777" w:rsidR="00AD563F" w:rsidRDefault="0084150A">
      <w:pPr>
        <w:pStyle w:val="Titre2"/>
      </w:pPr>
      <w:r>
        <w:t>Error Handling</w:t>
      </w:r>
    </w:p>
    <w:p w14:paraId="4BDC5585" w14:textId="77777777" w:rsidR="00AD563F" w:rsidRDefault="0084150A">
      <w:r>
        <w:t>The application uses try-catch blocks in btnEquals_Click and btnSqrt_Click to catch and handle any exceptions that may occur during calculation. If an exception is caught, "Error!" is displayed in txtDisplay.</w:t>
      </w:r>
    </w:p>
    <w:p w14:paraId="4BDC5586" w14:textId="77777777" w:rsidR="00AD563F" w:rsidRDefault="0084150A">
      <w:pPr>
        <w:pStyle w:val="Titre2"/>
      </w:pPr>
      <w:r>
        <w:t>Design Considerations</w:t>
      </w:r>
    </w:p>
    <w:p w14:paraId="4BDC5587" w14:textId="77777777" w:rsidR="00AD563F" w:rsidRDefault="0084150A">
      <w:pPr>
        <w:pStyle w:val="Listepuces"/>
      </w:pPr>
      <w:r>
        <w:t>The application ensures that the cursor always moves to the end of the txtDisplay after any update, maintaining a smooth user experience.</w:t>
      </w:r>
      <w:r>
        <w:br/>
        <w:t>Horizontal scrolling is enabled to handle long expressions without multiline input.</w:t>
      </w:r>
      <w:r>
        <w:br/>
        <w:t>The use of DataTable.Compute simplifies the evaluation of arithmetic expressions, allowing the application to support complex calculations with minimal code.</w:t>
      </w:r>
    </w:p>
    <w:p w14:paraId="4BDC5588" w14:textId="77777777" w:rsidR="00AD563F" w:rsidRDefault="0084150A">
      <w:pPr>
        <w:pStyle w:val="Titre2"/>
      </w:pPr>
      <w:r>
        <w:t>Conclusion</w:t>
      </w:r>
    </w:p>
    <w:p w14:paraId="4BDC5589" w14:textId="77777777" w:rsidR="00AD563F" w:rsidRDefault="0084150A">
      <w:r>
        <w:t>This basic calculator application demonstrates the use of Windows Forms for creating a user-friendly interface for arithmetic calculations. The implementation includes essential features such as error handling, support for multiple operations, and user input validation, making it a practical example for learning Windows Forms and C# programming.</w:t>
      </w:r>
    </w:p>
    <w:sectPr w:rsidR="00AD5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495623">
    <w:abstractNumId w:val="8"/>
  </w:num>
  <w:num w:numId="2" w16cid:durableId="1252936620">
    <w:abstractNumId w:val="6"/>
  </w:num>
  <w:num w:numId="3" w16cid:durableId="590629097">
    <w:abstractNumId w:val="5"/>
  </w:num>
  <w:num w:numId="4" w16cid:durableId="330761678">
    <w:abstractNumId w:val="4"/>
  </w:num>
  <w:num w:numId="5" w16cid:durableId="1026757014">
    <w:abstractNumId w:val="7"/>
  </w:num>
  <w:num w:numId="6" w16cid:durableId="1333071437">
    <w:abstractNumId w:val="3"/>
  </w:num>
  <w:num w:numId="7" w16cid:durableId="942540716">
    <w:abstractNumId w:val="2"/>
  </w:num>
  <w:num w:numId="8" w16cid:durableId="1878854666">
    <w:abstractNumId w:val="1"/>
  </w:num>
  <w:num w:numId="9" w16cid:durableId="34853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1C36"/>
    <w:rsid w:val="0015074B"/>
    <w:rsid w:val="0029639D"/>
    <w:rsid w:val="00326F90"/>
    <w:rsid w:val="0084150A"/>
    <w:rsid w:val="00986801"/>
    <w:rsid w:val="00AA1D8D"/>
    <w:rsid w:val="00AD563F"/>
    <w:rsid w:val="00AE4A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DC5568"/>
  <w14:defaultImageDpi w14:val="300"/>
  <w15:docId w15:val="{F1AE071D-2F8E-4E5A-A5CC-B904C43F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4CF141-2D9A-4F56-8A02-AC339DC4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Dany MEZUI</cp:lastModifiedBy>
  <cp:revision>4</cp:revision>
  <dcterms:created xsi:type="dcterms:W3CDTF">2013-12-23T23:15:00Z</dcterms:created>
  <dcterms:modified xsi:type="dcterms:W3CDTF">2024-12-22T10:52:00Z</dcterms:modified>
  <cp:category/>
</cp:coreProperties>
</file>